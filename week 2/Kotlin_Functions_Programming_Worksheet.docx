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Kotlin Functions: Programming Worksheet</w:t>
      </w:r>
    </w:p>
    <w:p>
      <w:pPr>
        <w:pStyle w:val="Heading2"/>
      </w:pPr>
      <w:r>
        <w:t>Problem 1: Create and Run a Kotlin Program</w:t>
      </w:r>
    </w:p>
    <w:p>
      <w:r>
        <w:t>Write a Kotlin program that prints your name and the current year.</w:t>
        <w:br/>
        <w:t>Hint: Use the main() function and string interpolation.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2: Command-Line Arguments</w:t>
      </w:r>
    </w:p>
    <w:p>
      <w:r>
        <w:t>Write a program that takes two command-line arguments (your first and last name) and prints "Hello, [First] [Last]!"</w:t>
        <w:br/>
        <w:t>Test your program with and without arguments. Handle the case where arguments are missing.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3: If Expression Assignment</w:t>
      </w:r>
    </w:p>
    <w:p>
      <w:r>
        <w:t>Write a function that takes an integer temperature and returns "Hot" if it’s above 30, "Cold" if below 10, and "Moderate" otherwise. Use an if expression to assign the result.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4: Unit Returning Function</w:t>
      </w:r>
    </w:p>
    <w:p>
      <w:r>
        <w:t>Write a function called printDivider that prints a line of dashes (-----).</w:t>
        <w:br/>
        <w:t>Demonstrate calling this function and assign its result to a variable. Print the variable to show what value it holds.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5: Default and Required Parameters</w:t>
      </w:r>
    </w:p>
    <w:p>
      <w:r>
        <w:t>Write a function greetUser that takes a name (required) and a greeting (default: "Hello").</w:t>
        <w:br/>
        <w:t>Call it with just the name, and then with both name and a custom greeting.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6: Named Arguments</w:t>
      </w:r>
    </w:p>
    <w:p>
      <w:r>
        <w:t>Write a function formatMessage with parameters: message: String, prefix: String = "&gt;&gt;", suffix: String = "&lt;&lt;".</w:t>
        <w:br/>
        <w:t>Call it using named arguments to change only the suffix.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7: Single-Expression Function</w:t>
      </w:r>
    </w:p>
    <w:p>
      <w:r>
        <w:t>Write a single-expression function cube that returns the cube of an integer.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8: Lambda and Higher-Order Function</w:t>
      </w:r>
    </w:p>
    <w:p>
      <w:r>
        <w:t>Write a higher-order function applyOperation that takes an integer and a function (Int) -&gt; Int, and returns the result of applying the function to the integer.</w:t>
        <w:br/>
        <w:t>Create a lambda that doubles a number, and use it with applyOperation.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9: List Filtering</w:t>
      </w:r>
    </w:p>
    <w:p>
      <w:r>
        <w:t>Given a list of words, write code to filter and print only those that start with the letter 'a'.</w:t>
        <w:br/>
        <w:t>Repeat the filter using both the implicit it and an explicit parameter.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10: Eager vs Lazy Filtering</w:t>
      </w:r>
    </w:p>
    <w:p>
      <w:r>
        <w:t>Create a list of numbers from 1 to 1000.</w:t>
        <w:br/>
        <w:t>a) Use an eager filter to get all even numbers and print the size of the resulting list.</w:t>
        <w:br/>
        <w:t>b) Use a sequence and a lazy filter to get all even numbers, then convert to a list and print the size.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11: List Transformations</w:t>
      </w:r>
    </w:p>
    <w:p>
      <w:r>
        <w:t>Given a list of lists of integers, use flatten to create a single list.</w:t>
        <w:br/>
        <w:t>Then, use map to square each number in the flattened list.</w:t>
      </w:r>
    </w:p>
    <w:p>
      <w:r>
        <w:t>Solution:</w:t>
      </w:r>
    </w:p>
    <w:p>
      <w:r>
        <w:br/>
        <w:br/>
      </w:r>
    </w:p>
    <w:p>
      <w:pPr>
        <w:pStyle w:val="Heading2"/>
      </w:pPr>
      <w:r>
        <w:t>Problem 12: Function Reference</w:t>
      </w:r>
    </w:p>
    <w:p>
      <w:r>
        <w:t>Write a function reverseString(s: String): String.</w:t>
        <w:br/>
        <w:t>Pass it as a function reference to a higher-order function that takes a string and a function (String) -&gt; String.</w:t>
      </w:r>
    </w:p>
    <w:p>
      <w:r>
        <w:t>Solution: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