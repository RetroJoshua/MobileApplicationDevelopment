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8213A" w14:textId="60B39D9A" w:rsidR="004F35BA" w:rsidRDefault="00000000">
      <w:pPr>
        <w:pStyle w:val="Title"/>
      </w:pPr>
      <w:r>
        <w:t xml:space="preserve">Kotlin Basics </w:t>
      </w:r>
      <w:proofErr w:type="gramStart"/>
      <w:r>
        <w:t>–  Exercise</w:t>
      </w:r>
      <w:proofErr w:type="gramEnd"/>
      <w:r>
        <w:t xml:space="preserve"> Worksheet</w:t>
      </w:r>
    </w:p>
    <w:p w14:paraId="724FA86D" w14:textId="3BBA9544" w:rsidR="004F35BA" w:rsidRDefault="00000000">
      <w:r>
        <w:t>Name: __________________________</w:t>
      </w:r>
      <w:proofErr w:type="gramStart"/>
      <w:r>
        <w:t xml:space="preserve">_   </w:t>
      </w:r>
      <w:r w:rsidR="009703FA">
        <w:tab/>
      </w:r>
      <w:r w:rsidR="009703FA">
        <w:tab/>
      </w:r>
      <w:r w:rsidR="009703FA">
        <w:tab/>
      </w:r>
      <w:r w:rsidR="009703FA">
        <w:tab/>
      </w:r>
      <w:proofErr w:type="gramEnd"/>
      <w:r w:rsidR="009703FA">
        <w:tab/>
      </w:r>
      <w:r>
        <w:t>Date: _______________</w:t>
      </w:r>
    </w:p>
    <w:p w14:paraId="74FD4F30" w14:textId="77777777" w:rsidR="004F35BA" w:rsidRDefault="00000000">
      <w:r>
        <w:br/>
        <w:t>Instructions: Answer each question and complete the coding exercises in Kotlin. Write your code and answers in the space provided.</w:t>
      </w:r>
      <w:r>
        <w:br/>
      </w:r>
    </w:p>
    <w:p w14:paraId="34D3CC5D" w14:textId="77777777" w:rsidR="004F35BA" w:rsidRDefault="00000000">
      <w:pPr>
        <w:pStyle w:val="Heading1"/>
      </w:pPr>
      <w:r>
        <w:t>1. Functions</w:t>
      </w:r>
    </w:p>
    <w:p w14:paraId="3C53E33A" w14:textId="77777777" w:rsidR="004F35BA" w:rsidRDefault="00000000">
      <w:r>
        <w:t>a) Write a Kotlin function named printHello() that prints the message "Hello, Kotlin!" to the console.</w:t>
      </w:r>
    </w:p>
    <w:p w14:paraId="794100EF" w14:textId="77777777" w:rsidR="004F35BA" w:rsidRDefault="00000000">
      <w:r>
        <w:t>b) Call the printHello() function from your main function.</w:t>
      </w:r>
    </w:p>
    <w:p w14:paraId="4DCDBAFF" w14:textId="77777777" w:rsidR="004F35BA" w:rsidRDefault="00000000">
      <w:r>
        <w:t>Code:</w:t>
      </w:r>
    </w:p>
    <w:p w14:paraId="688BB14F" w14:textId="77777777" w:rsidR="004F35BA" w:rsidRDefault="00000000">
      <w:r>
        <w:br/>
      </w:r>
      <w:r>
        <w:br/>
      </w:r>
    </w:p>
    <w:p w14:paraId="521E1A63" w14:textId="77777777" w:rsidR="004F35BA" w:rsidRDefault="00000000">
      <w:pPr>
        <w:pStyle w:val="Heading1"/>
      </w:pPr>
      <w:r>
        <w:t>2. Strings and String Templates</w:t>
      </w:r>
    </w:p>
    <w:p w14:paraId="67E71703" w14:textId="77777777" w:rsidR="004F35BA" w:rsidRDefault="00000000">
      <w:r>
        <w:t>a) Given the variables val numberOfDogs = 3 and val numberOfCats = 2, write a single line of code that prints: I have 3 dogs and 2 cats using string concatenation.</w:t>
      </w:r>
    </w:p>
    <w:p w14:paraId="276AC022" w14:textId="77777777" w:rsidR="004F35BA" w:rsidRDefault="00000000">
      <w:r>
        <w:t>b) Rewrite the above using a string template.</w:t>
      </w:r>
    </w:p>
    <w:p w14:paraId="45599D5C" w14:textId="77777777" w:rsidR="004F35BA" w:rsidRDefault="00000000">
      <w:r>
        <w:t>c) Given val s = "abc", write a line of code that prints: The length of abc is 3 using a string template with an expression.</w:t>
      </w:r>
    </w:p>
    <w:p w14:paraId="19F6B76E" w14:textId="77777777" w:rsidR="004F35BA" w:rsidRDefault="00000000">
      <w:r>
        <w:t>Code:</w:t>
      </w:r>
    </w:p>
    <w:p w14:paraId="28E7A4BE" w14:textId="77777777" w:rsidR="004F35BA" w:rsidRDefault="00000000">
      <w:r>
        <w:br/>
      </w:r>
      <w:r>
        <w:br/>
      </w:r>
    </w:p>
    <w:p w14:paraId="59A7E630" w14:textId="77777777" w:rsidR="004F35BA" w:rsidRDefault="00000000">
      <w:pPr>
        <w:pStyle w:val="Heading1"/>
      </w:pPr>
      <w:r>
        <w:t>3. Variables and Types</w:t>
      </w:r>
    </w:p>
    <w:p w14:paraId="19369F20" w14:textId="77777777" w:rsidR="004F35BA" w:rsidRDefault="00000000">
      <w:r>
        <w:t>a) Declare a mutable variable called score and assign it the value 10.</w:t>
      </w:r>
    </w:p>
    <w:p w14:paraId="5F834060" w14:textId="77777777" w:rsidR="004F35BA" w:rsidRDefault="00000000">
      <w:r>
        <w:t>b) Declare an immutable variable called playerName and assign it your name.</w:t>
      </w:r>
    </w:p>
    <w:p w14:paraId="49499417" w14:textId="77777777" w:rsidR="004F35BA" w:rsidRDefault="00000000">
      <w:r>
        <w:t>c) Explicitly declare a variable width of type Int and assign it the value 12.</w:t>
      </w:r>
    </w:p>
    <w:p w14:paraId="26C321CE" w14:textId="77777777" w:rsidR="004F35BA" w:rsidRDefault="00000000">
      <w:r>
        <w:lastRenderedPageBreak/>
        <w:t>d) Try to reassign a new value to playerName and write down the error message you get.</w:t>
      </w:r>
    </w:p>
    <w:p w14:paraId="26F4A172" w14:textId="77777777" w:rsidR="004F35BA" w:rsidRDefault="00000000">
      <w:r>
        <w:t>Code/Answer:</w:t>
      </w:r>
    </w:p>
    <w:p w14:paraId="11E26271" w14:textId="77777777" w:rsidR="004F35BA" w:rsidRDefault="00000000">
      <w:r>
        <w:br/>
      </w:r>
      <w:r>
        <w:br/>
      </w:r>
    </w:p>
    <w:p w14:paraId="34E73C3A" w14:textId="77777777" w:rsidR="004F35BA" w:rsidRDefault="00000000">
      <w:pPr>
        <w:pStyle w:val="Heading1"/>
      </w:pPr>
      <w:r>
        <w:t>4. Conditionals and Control Flow</w:t>
      </w:r>
    </w:p>
    <w:p w14:paraId="25FE593C" w14:textId="77777777" w:rsidR="004F35BA" w:rsidRDefault="00000000">
      <w:r>
        <w:t>a) Write an if/else statement that compares val numberOfCups = 30 and val numberOfPlates = 50. If there are more cups than plates, print "Too many cups!" Otherwise, print "Not enough cups!"</w:t>
      </w:r>
    </w:p>
    <w:p w14:paraId="29B2164F" w14:textId="77777777" w:rsidR="004F35BA" w:rsidRDefault="00000000">
      <w:r>
        <w:t>b) Write an if/else-if/else statement for val guests = 30 that prints: "No guests" if guests is 0, "Small group of people" if guests is less than 20, and "Large group of people!" otherwise.</w:t>
      </w:r>
    </w:p>
    <w:p w14:paraId="300EA16D" w14:textId="77777777" w:rsidR="004F35BA" w:rsidRDefault="00000000">
      <w:r>
        <w:t>c) Write an if statement that checks if val numberOfStudents = 50 is in the range 1 to 100 (inclusive), and prints the number if true.</w:t>
      </w:r>
    </w:p>
    <w:p w14:paraId="3C53AC70" w14:textId="77777777" w:rsidR="004F35BA" w:rsidRDefault="00000000">
      <w:r>
        <w:t>Code:</w:t>
      </w:r>
    </w:p>
    <w:p w14:paraId="710B165B" w14:textId="77777777" w:rsidR="004F35BA" w:rsidRDefault="00000000">
      <w:r>
        <w:br/>
      </w:r>
      <w:r>
        <w:br/>
      </w:r>
    </w:p>
    <w:p w14:paraId="5165A0D0" w14:textId="77777777" w:rsidR="004F35BA" w:rsidRDefault="00000000">
      <w:pPr>
        <w:pStyle w:val="Heading1"/>
      </w:pPr>
      <w:r>
        <w:t>5. When Statement</w:t>
      </w:r>
    </w:p>
    <w:p w14:paraId="42D719DD" w14:textId="77777777" w:rsidR="004F35BA" w:rsidRDefault="00000000">
      <w:r>
        <w:t>a) Write a when statement for val results = 45 that prints: "No results" if results is 0, "Got results!" if results is between 1 and 39 (inclusive), and "That's a lot of results!" otherwise.</w:t>
      </w:r>
    </w:p>
    <w:p w14:paraId="51080601" w14:textId="77777777" w:rsidR="004F35BA" w:rsidRDefault="00000000">
      <w:r>
        <w:t>Code:</w:t>
      </w:r>
    </w:p>
    <w:p w14:paraId="3BDB4295" w14:textId="77777777" w:rsidR="004F35BA" w:rsidRDefault="00000000">
      <w:r>
        <w:br/>
      </w:r>
      <w:r>
        <w:br/>
      </w:r>
    </w:p>
    <w:p w14:paraId="65962F62" w14:textId="77777777" w:rsidR="004F35BA" w:rsidRDefault="00000000">
      <w:pPr>
        <w:pStyle w:val="Heading1"/>
      </w:pPr>
      <w:r>
        <w:t>6. Loops</w:t>
      </w:r>
    </w:p>
    <w:p w14:paraId="4DA4B9F6" w14:textId="77777777" w:rsidR="004F35BA" w:rsidRDefault="00000000">
      <w:r>
        <w:t>a) Given val pets = arrayOf("dog", "cat", "canary"), write a for loop that prints each pet on a separate line.</w:t>
      </w:r>
    </w:p>
    <w:p w14:paraId="437EF9C5" w14:textId="77777777" w:rsidR="004F35BA" w:rsidRDefault="00000000">
      <w:r>
        <w:t>b) Write a for loop that prints both the index and the value of each element in pets.</w:t>
      </w:r>
    </w:p>
    <w:p w14:paraId="7940C784" w14:textId="77777777" w:rsidR="004F35BA" w:rsidRDefault="00000000">
      <w:r>
        <w:t>c) Write a for loop that prints numbers from 1 to 5, all on the same line.</w:t>
      </w:r>
    </w:p>
    <w:p w14:paraId="453301B2" w14:textId="77777777" w:rsidR="004F35BA" w:rsidRDefault="00000000">
      <w:r>
        <w:lastRenderedPageBreak/>
        <w:t>d) Write a while loop that increases a variable bicycles from 0 to 49, then prints the final value.</w:t>
      </w:r>
    </w:p>
    <w:p w14:paraId="50D4F57C" w14:textId="77777777" w:rsidR="004F35BA" w:rsidRDefault="00000000">
      <w:r>
        <w:t>e) Use a repeat loop to print "Hello!" three times.</w:t>
      </w:r>
    </w:p>
    <w:p w14:paraId="14DA7E80" w14:textId="77777777" w:rsidR="004F35BA" w:rsidRDefault="00000000">
      <w:r>
        <w:t>Code:</w:t>
      </w:r>
    </w:p>
    <w:p w14:paraId="1D33AFEC" w14:textId="77777777" w:rsidR="004F35BA" w:rsidRDefault="00000000">
      <w:r>
        <w:br/>
      </w:r>
      <w:r>
        <w:br/>
      </w:r>
    </w:p>
    <w:p w14:paraId="62F0A5C8" w14:textId="77777777" w:rsidR="004F35BA" w:rsidRDefault="00000000">
      <w:pPr>
        <w:pStyle w:val="Heading1"/>
      </w:pPr>
      <w:r>
        <w:t>7. Lists and Arrays</w:t>
      </w:r>
    </w:p>
    <w:p w14:paraId="4514DA93" w14:textId="77777777" w:rsidR="004F35BA" w:rsidRDefault="00000000">
      <w:r>
        <w:t>a) Create an immutable list of three musical instruments and print the list.</w:t>
      </w:r>
    </w:p>
    <w:p w14:paraId="4C1208FA" w14:textId="77777777" w:rsidR="004F35BA" w:rsidRDefault="00000000">
      <w:r>
        <w:t>b) Create a mutable list of three fruits, remove one fruit, and print the updated list.</w:t>
      </w:r>
    </w:p>
    <w:p w14:paraId="6AEF34E9" w14:textId="77777777" w:rsidR="004F35BA" w:rsidRDefault="00000000">
      <w:r>
        <w:t>c) Create an array of three colors and print the array.</w:t>
      </w:r>
    </w:p>
    <w:p w14:paraId="75CDC388" w14:textId="77777777" w:rsidR="004F35BA" w:rsidRDefault="00000000">
      <w:r>
        <w:t>d) Combine two arrays of integers and print the combined array.</w:t>
      </w:r>
    </w:p>
    <w:p w14:paraId="71D32008" w14:textId="77777777" w:rsidR="004F35BA" w:rsidRDefault="00000000">
      <w:r>
        <w:t>Code:</w:t>
      </w:r>
    </w:p>
    <w:p w14:paraId="4B80B4D6" w14:textId="77777777" w:rsidR="004F35BA" w:rsidRDefault="00000000">
      <w:r>
        <w:br/>
      </w:r>
      <w:r>
        <w:br/>
      </w:r>
    </w:p>
    <w:p w14:paraId="23A65F2B" w14:textId="77777777" w:rsidR="004F35BA" w:rsidRDefault="00000000">
      <w:pPr>
        <w:pStyle w:val="Heading1"/>
      </w:pPr>
      <w:r>
        <w:t>8. Null Safety</w:t>
      </w:r>
    </w:p>
    <w:p w14:paraId="409DBDE7" w14:textId="77777777" w:rsidR="004F35BA" w:rsidRDefault="00000000">
      <w:r>
        <w:t>a) Try to assign null to a variable declared as var numberOfBooks: Int = 5. What error do you get?</w:t>
      </w:r>
    </w:p>
    <w:p w14:paraId="7E8B131E" w14:textId="77777777" w:rsidR="004F35BA" w:rsidRDefault="00000000">
      <w:r>
        <w:t>b) Declare a nullable variable var nickname: String? = null and use the safe call operator to print its length (should not throw an error).</w:t>
      </w:r>
    </w:p>
    <w:p w14:paraId="38695BB0" w14:textId="77777777" w:rsidR="004F35BA" w:rsidRDefault="00000000">
      <w:r>
        <w:t>c) Use the Elvis operator to print "No nickname" if nickname is null.</w:t>
      </w:r>
    </w:p>
    <w:p w14:paraId="3CEF3718" w14:textId="77777777" w:rsidR="004F35BA" w:rsidRDefault="00000000">
      <w:r>
        <w:t>Code/Answer:</w:t>
      </w:r>
    </w:p>
    <w:p w14:paraId="40216A7C" w14:textId="77777777" w:rsidR="004F35BA" w:rsidRDefault="00000000">
      <w:r>
        <w:br/>
      </w:r>
      <w:r>
        <w:br/>
      </w:r>
    </w:p>
    <w:p w14:paraId="5CFEFDEC" w14:textId="6C050497" w:rsidR="004F35BA" w:rsidRDefault="004F35BA"/>
    <w:sectPr w:rsidR="004F35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238092">
    <w:abstractNumId w:val="8"/>
  </w:num>
  <w:num w:numId="2" w16cid:durableId="1530602907">
    <w:abstractNumId w:val="6"/>
  </w:num>
  <w:num w:numId="3" w16cid:durableId="1409304820">
    <w:abstractNumId w:val="5"/>
  </w:num>
  <w:num w:numId="4" w16cid:durableId="1511066237">
    <w:abstractNumId w:val="4"/>
  </w:num>
  <w:num w:numId="5" w16cid:durableId="1629973556">
    <w:abstractNumId w:val="7"/>
  </w:num>
  <w:num w:numId="6" w16cid:durableId="301739637">
    <w:abstractNumId w:val="3"/>
  </w:num>
  <w:num w:numId="7" w16cid:durableId="2141918396">
    <w:abstractNumId w:val="2"/>
  </w:num>
  <w:num w:numId="8" w16cid:durableId="1935476962">
    <w:abstractNumId w:val="1"/>
  </w:num>
  <w:num w:numId="9" w16cid:durableId="150104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5BA"/>
    <w:rsid w:val="009703FA"/>
    <w:rsid w:val="00AA1D8D"/>
    <w:rsid w:val="00B47730"/>
    <w:rsid w:val="00BD5E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4AF39"/>
  <w14:defaultImageDpi w14:val="300"/>
  <w15:docId w15:val="{C902AA14-7C91-4068-ACA9-8F74F4F1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Jhashuva U</cp:lastModifiedBy>
  <cp:revision>2</cp:revision>
  <dcterms:created xsi:type="dcterms:W3CDTF">2013-12-23T23:15:00Z</dcterms:created>
  <dcterms:modified xsi:type="dcterms:W3CDTF">2025-07-14T04:03:00Z</dcterms:modified>
  <cp:category/>
</cp:coreProperties>
</file>