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Worksheet: Classes and Objects (Kotlin)</w:t>
      </w:r>
    </w:p>
    <w:p>
      <w:r>
        <w:t>Name: ___________________________   Date: ____________</w:t>
      </w:r>
    </w:p>
    <w:p/>
    <w:p>
      <w:r>
        <w:t>Instructions: Complete the following exercises to practice your understanding of classes, objects, and related concepts in Kotlin. Write your code in the space provided or in your IDE.</w:t>
      </w:r>
    </w:p>
    <w:p/>
    <w:p>
      <w:pPr>
        <w:pStyle w:val="Heading2"/>
      </w:pPr>
      <w:r>
        <w:t>Exercise 1: Classes and Object Instances</w:t>
      </w:r>
    </w:p>
    <w:p>
      <w:r>
        <w:t>Create a class called Car with properties for color, number of doors, and whether it is electric. Add a method to change the color. Instantiate two different cars and print their details.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2: Constructors</w:t>
      </w:r>
    </w:p>
    <w:p>
      <w:r>
        <w:t>Write a class Book with a primary constructor that takes a title and an optional author (default: "Unknown"). Create several Book objects using different constructor arguments and print their properties.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3: Initializer Block</w:t>
      </w:r>
    </w:p>
    <w:p>
      <w:r>
        <w:t>Create a class Rectangle with properties for width and height. Use an init block to print the area when a new rectangle is created.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4: Multiple Constructors</w:t>
      </w:r>
    </w:p>
    <w:p>
      <w:r>
        <w:t>Implement a class Circle with a primary constructor for radius, and secondary constructors for diameter and for a default unit circle. Print the area in each case.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5: Properties, Getters, and Setters</w:t>
      </w:r>
    </w:p>
    <w:p>
      <w:r>
        <w:t>Make a class Person with a mutable property name. Add a custom getter that always returns the name in uppercase, and a custom setter that trims whitespace. Test it in main().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6: Member Functions</w:t>
      </w:r>
    </w:p>
    <w:p>
      <w:r>
        <w:t>Add a function to the Person class that returns a greeting message using the person's name. Call this function from main().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7: Inheritance</w:t>
      </w:r>
    </w:p>
    <w:p>
      <w:r>
        <w:t>Create a base class Animal with a function makeSound(). Derive two classes, Dog and Cat, that override makeSound() with appropriate sounds. Demonstrate polymorphism in main().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8: Interfaces</w:t>
      </w:r>
    </w:p>
    <w:p>
      <w:r>
        <w:t>Define an interface Shape with a function area(). Implement this interface in Circle and Rectangle classes. Calculate and print the area for each.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9: Extension Functions</w:t>
      </w:r>
    </w:p>
    <w:p>
      <w:r>
        <w:t>Write an extension function isEven() for the Int class that returns true if the number is even. Test it with several numbers.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10: Data Classes</w:t>
      </w:r>
    </w:p>
    <w:p>
      <w:r>
        <w:t>Create a data class Player with properties name and score. Instantiate a few players, print them, and demonstrate the copy() function.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11: Pair and Triple</w:t>
      </w:r>
    </w:p>
    <w:p>
      <w:r>
        <w:t>Use Pair to store a book and its author, and Triple to store a book, author, and year. Print the values.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12: Enum Classes</w:t>
      </w:r>
    </w:p>
    <w:p>
      <w:r>
        <w:t>Define an enum class Day for days of the week. Add a property to indicate if it’s a weekend. Write a function that prints whether a given day is a weekend.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13: Singleton Object</w:t>
      </w:r>
    </w:p>
    <w:p>
      <w:r>
        <w:t>Create an object MathUtils with a function to calculate the factorial of a number. Call this function from main().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14: Companion Objects</w:t>
      </w:r>
    </w:p>
    <w:p>
      <w:r>
        <w:t>Write a class BankAccount with a companion object that keeps track of the total number of accounts created. Print the count after creating several accounts.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15: Packages and Organization</w:t>
      </w:r>
    </w:p>
    <w:p>
      <w:r>
        <w:t>Organize your Animal, Shape, and Player classes into separate packages. Demonstrate importing and using them in a main file.</w:t>
      </w:r>
    </w:p>
    <w:p/>
    <w:p>
      <w:r>
        <w:t>Code/Answer:</w:t>
      </w:r>
    </w:p>
    <w:p>
      <w:r>
        <w:br/>
        <w:br/>
        <w:br/>
        <w:br/>
      </w:r>
    </w:p>
    <w:p>
      <w:pPr>
        <w:pStyle w:val="Heading2"/>
      </w:pPr>
      <w:r>
        <w:t>Exercise 16: Visibility Modifiers</w:t>
      </w:r>
    </w:p>
    <w:p>
      <w:r>
        <w:t>Create a class with public, private, and protected properties/methods. Try accessing them from outside the class and from a subclass to see the effect.</w:t>
      </w:r>
    </w:p>
    <w:p/>
    <w:p>
      <w:r>
        <w:t>Code/Answer: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